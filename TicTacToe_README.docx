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76653" w14:textId="77777777" w:rsidR="000B1CAA" w:rsidRDefault="00000000">
      <w:pPr>
        <w:pStyle w:val="Title"/>
      </w:pPr>
      <w:r>
        <w:t>Tic-Tac-Toe Game (Kivy GUI + AI)</w:t>
      </w:r>
    </w:p>
    <w:p w14:paraId="03AD3CDF" w14:textId="77777777" w:rsidR="000B1CAA" w:rsidRDefault="00000000">
      <w:r>
        <w:t>An interactive Tic-Tac-Toe game built with Python &amp; Kivy featuring Player vs Player and Player vs AI modes, multiple AI difficulty levels, score tracking, and a clean responsive GUI.</w:t>
      </w:r>
    </w:p>
    <w:p w14:paraId="72DD4822" w14:textId="77777777" w:rsidR="000B1CAA" w:rsidRDefault="00000000">
      <w:pPr>
        <w:pStyle w:val="Heading1"/>
      </w:pPr>
      <w:r>
        <w:t>✨ Features</w:t>
      </w:r>
    </w:p>
    <w:p w14:paraId="2E254128" w14:textId="77777777" w:rsidR="000B1CAA" w:rsidRDefault="00000000">
      <w:pPr>
        <w:pStyle w:val="ListBullet"/>
      </w:pPr>
      <w:r>
        <w:t>Two Game Modes: Player vs Player, Player vs AI (Normal, Hard, Super Hard)</w:t>
      </w:r>
    </w:p>
    <w:p w14:paraId="6641584C" w14:textId="77777777" w:rsidR="000B1CAA" w:rsidRDefault="00000000">
      <w:pPr>
        <w:pStyle w:val="ListBullet"/>
      </w:pPr>
      <w:r>
        <w:t>AI Difficulty Levels: Normal – Random moves; Hard – Strategic moves with win-chance checks; Super Hard – Advanced blocking + winning strategy</w:t>
      </w:r>
    </w:p>
    <w:p w14:paraId="73E5415C" w14:textId="77777777" w:rsidR="000B1CAA" w:rsidRDefault="00000000">
      <w:pPr>
        <w:pStyle w:val="ListBullet"/>
      </w:pPr>
      <w:r>
        <w:t>Score Tracking – Real-time scoreboard updates.</w:t>
      </w:r>
    </w:p>
    <w:p w14:paraId="3D0959E3" w14:textId="77777777" w:rsidR="000B1CAA" w:rsidRDefault="00000000">
      <w:pPr>
        <w:pStyle w:val="ListBullet"/>
      </w:pPr>
      <w:r>
        <w:t>Back to Menu – Restart or change players without restarting the app.</w:t>
      </w:r>
    </w:p>
    <w:p w14:paraId="2ACA2FDC" w14:textId="77777777" w:rsidR="000B1CAA" w:rsidRDefault="00000000">
      <w:pPr>
        <w:pStyle w:val="ListBullet"/>
      </w:pPr>
      <w:r>
        <w:t>Modern UI – Minimal, clean, and responsive layout with Kivy.</w:t>
      </w:r>
    </w:p>
    <w:p w14:paraId="299ACEF5" w14:textId="77777777" w:rsidR="000B1CAA" w:rsidRDefault="00000000">
      <w:pPr>
        <w:pStyle w:val="ListBullet"/>
      </w:pPr>
      <w:r>
        <w:t>Sound Effects (Optional) – Click, win, and draw sounds for a better experience.</w:t>
      </w:r>
    </w:p>
    <w:p w14:paraId="33026426" w14:textId="77777777" w:rsidR="000B1CAA" w:rsidRDefault="00000000">
      <w:pPr>
        <w:pStyle w:val="Heading1"/>
      </w:pPr>
      <w:r>
        <w:t>🛠 Installation</w:t>
      </w:r>
    </w:p>
    <w:p w14:paraId="7DC8C2CB" w14:textId="77777777" w:rsidR="000B1CAA" w:rsidRDefault="00000000">
      <w:r>
        <w:t>1. Clone the repository:</w:t>
      </w:r>
    </w:p>
    <w:p w14:paraId="19E5E068" w14:textId="4CBA0B7D" w:rsidR="000B1CAA" w:rsidRDefault="00000000">
      <w:pPr>
        <w:pStyle w:val="IntenseQuote"/>
      </w:pPr>
      <w:r>
        <w:t>git clone https://github.com/</w:t>
      </w:r>
      <w:r w:rsidR="00D64323">
        <w:t>MuhammadUmar000dev</w:t>
      </w:r>
      <w:r>
        <w:t>/TicTacToe-Kivy.git</w:t>
      </w:r>
      <w:r>
        <w:br/>
        <w:t>cd TicTacToe-Kivy</w:t>
      </w:r>
    </w:p>
    <w:p w14:paraId="22DEB699" w14:textId="77777777" w:rsidR="000B1CAA" w:rsidRDefault="00000000">
      <w:r>
        <w:t>2. (Optional) Create &amp; activate a virtual environment:</w:t>
      </w:r>
    </w:p>
    <w:p w14:paraId="550FC3A1" w14:textId="77777777" w:rsidR="000B1CAA" w:rsidRDefault="00000000">
      <w:pPr>
        <w:pStyle w:val="IntenseQuote"/>
      </w:pPr>
      <w:r>
        <w:t>python -m venv venv</w:t>
      </w:r>
      <w:r>
        <w:br/>
        <w:t>source venv/bin/activate (Linux/Mac)</w:t>
      </w:r>
      <w:r>
        <w:br/>
        <w:t>venv\Scripts\activate (Windows)</w:t>
      </w:r>
    </w:p>
    <w:p w14:paraId="58D0CC3B" w14:textId="77777777" w:rsidR="000B1CAA" w:rsidRDefault="00000000">
      <w:r>
        <w:t>3. Install dependencies:</w:t>
      </w:r>
    </w:p>
    <w:p w14:paraId="5D37DDFB" w14:textId="77777777" w:rsidR="000B1CAA" w:rsidRDefault="00000000">
      <w:pPr>
        <w:pStyle w:val="IntenseQuote"/>
      </w:pPr>
      <w:r>
        <w:t>pip install kivy</w:t>
      </w:r>
    </w:p>
    <w:p w14:paraId="434BCB43" w14:textId="77777777" w:rsidR="000B1CAA" w:rsidRDefault="00000000">
      <w:r>
        <w:t>4. Run the game:</w:t>
      </w:r>
    </w:p>
    <w:p w14:paraId="4DC1A474" w14:textId="77777777" w:rsidR="000B1CAA" w:rsidRDefault="00000000">
      <w:pPr>
        <w:pStyle w:val="IntenseQuote"/>
      </w:pPr>
      <w:r>
        <w:t>python Tic_tac_toe_game_app.py</w:t>
      </w:r>
    </w:p>
    <w:p w14:paraId="18CECB30" w14:textId="77777777" w:rsidR="000B1CAA" w:rsidRDefault="00000000">
      <w:pPr>
        <w:pStyle w:val="Heading1"/>
      </w:pPr>
      <w:r>
        <w:t>📂 Project Structure</w:t>
      </w:r>
    </w:p>
    <w:p w14:paraId="5055AA22" w14:textId="71555EA3" w:rsidR="000B1CAA" w:rsidRDefault="00000000">
      <w:r>
        <w:br/>
        <w:t>TicTacToe-Kivy/</w:t>
      </w:r>
      <w:r>
        <w:br/>
        <w:t>├── Tic_tac_toe_game_app.py     # Main game file</w:t>
      </w:r>
      <w:r>
        <w:br/>
      </w:r>
      <w:r>
        <w:lastRenderedPageBreak/>
        <w:t>├── win.wav                     # Win sound (optional)</w:t>
      </w:r>
      <w:r>
        <w:br/>
        <w:t>├── draw.wav                    # Draw sound (optional)</w:t>
      </w:r>
      <w:r>
        <w:br/>
        <w:t>├── click.wav                   # Click sound (optional)</w:t>
      </w:r>
      <w:r>
        <w:br/>
        <w:t>├── assets/                     # Folder for screenshots</w:t>
      </w:r>
      <w:r>
        <w:br/>
        <w:t>└── README.md                   # Project documentation</w:t>
      </w:r>
      <w:r>
        <w:br/>
      </w:r>
    </w:p>
    <w:p w14:paraId="016CAEF3" w14:textId="77777777" w:rsidR="000B1CAA" w:rsidRDefault="00000000">
      <w:pPr>
        <w:pStyle w:val="Heading1"/>
      </w:pPr>
      <w:r>
        <w:t>🎮 How to Play</w:t>
      </w:r>
    </w:p>
    <w:p w14:paraId="41805687" w14:textId="77777777" w:rsidR="000B1CAA" w:rsidRDefault="00000000">
      <w:r>
        <w:br/>
        <w:t>1. Launch the game.</w:t>
      </w:r>
      <w:r>
        <w:br/>
        <w:t>2. Enter Player Names (or tick Play with AI).</w:t>
      </w:r>
      <w:r>
        <w:br/>
        <w:t>3. Select AI Difficulty (Normal, Hard, Super Hard).</w:t>
      </w:r>
      <w:r>
        <w:br/>
        <w:t>4. Click Start Game.</w:t>
      </w:r>
      <w:r>
        <w:br/>
        <w:t>5. Click on the grid cells to play – first to align 3 symbols wins!</w:t>
      </w:r>
      <w:r>
        <w:br/>
      </w:r>
    </w:p>
    <w:p w14:paraId="73844000" w14:textId="77777777" w:rsidR="000B1CAA" w:rsidRDefault="00000000">
      <w:pPr>
        <w:pStyle w:val="Heading1"/>
      </w:pPr>
      <w:r>
        <w:t>🚀 Future Enhancements</w:t>
      </w:r>
    </w:p>
    <w:p w14:paraId="339825D4" w14:textId="77777777" w:rsidR="000B1CAA" w:rsidRDefault="00000000">
      <w:r>
        <w:t>Theme customization (Light/Dark mode)</w:t>
      </w:r>
      <w:r>
        <w:br/>
        <w:t>Animated transitions &amp; improved sound design</w:t>
      </w:r>
      <w:r>
        <w:br/>
        <w:t>Android APK build using KivyMD &amp; Buildozer</w:t>
      </w:r>
    </w:p>
    <w:p w14:paraId="6EF00A28" w14:textId="77777777" w:rsidR="000B1CAA" w:rsidRDefault="00000000">
      <w:pPr>
        <w:pStyle w:val="Heading1"/>
      </w:pPr>
      <w:r>
        <w:t>🤝 Contributing</w:t>
      </w:r>
    </w:p>
    <w:p w14:paraId="09C2A010" w14:textId="77777777" w:rsidR="000B1CAA" w:rsidRDefault="00000000">
      <w:r>
        <w:t>Contributions are welcome! Feel free to fork, improve the UI, optimize AI logic, or add new features.</w:t>
      </w:r>
    </w:p>
    <w:p w14:paraId="0A833F49" w14:textId="77777777" w:rsidR="000B1CAA" w:rsidRDefault="00000000">
      <w:pPr>
        <w:pStyle w:val="Heading1"/>
      </w:pPr>
      <w:r>
        <w:t>📜 License</w:t>
      </w:r>
    </w:p>
    <w:p w14:paraId="681F9335" w14:textId="77777777" w:rsidR="000B1CAA" w:rsidRDefault="00000000">
      <w:r>
        <w:t>This project is licensed under the MIT License.</w:t>
      </w:r>
    </w:p>
    <w:p w14:paraId="1E5F413B" w14:textId="77777777" w:rsidR="000B1CAA" w:rsidRDefault="00000000">
      <w:r>
        <w:t>⭐ If you like this project, don’t forget to star the repo!</w:t>
      </w:r>
    </w:p>
    <w:sectPr w:rsidR="000B1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6081159">
    <w:abstractNumId w:val="8"/>
  </w:num>
  <w:num w:numId="2" w16cid:durableId="433792983">
    <w:abstractNumId w:val="6"/>
  </w:num>
  <w:num w:numId="3" w16cid:durableId="781532340">
    <w:abstractNumId w:val="5"/>
  </w:num>
  <w:num w:numId="4" w16cid:durableId="902376041">
    <w:abstractNumId w:val="4"/>
  </w:num>
  <w:num w:numId="5" w16cid:durableId="840239955">
    <w:abstractNumId w:val="7"/>
  </w:num>
  <w:num w:numId="6" w16cid:durableId="1617641610">
    <w:abstractNumId w:val="3"/>
  </w:num>
  <w:num w:numId="7" w16cid:durableId="1630160134">
    <w:abstractNumId w:val="2"/>
  </w:num>
  <w:num w:numId="8" w16cid:durableId="774248597">
    <w:abstractNumId w:val="1"/>
  </w:num>
  <w:num w:numId="9" w16cid:durableId="9320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CAA"/>
    <w:rsid w:val="0015074B"/>
    <w:rsid w:val="0029639D"/>
    <w:rsid w:val="00296741"/>
    <w:rsid w:val="00326F90"/>
    <w:rsid w:val="00AA1D8D"/>
    <w:rsid w:val="00B47730"/>
    <w:rsid w:val="00CB0664"/>
    <w:rsid w:val="00D643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DCCD5"/>
  <w14:defaultImageDpi w14:val="300"/>
  <w15:docId w15:val="{D154F0B5-1843-4228-B7ED-DD074B2E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Umar Khan</cp:lastModifiedBy>
  <cp:revision>2</cp:revision>
  <dcterms:created xsi:type="dcterms:W3CDTF">2013-12-23T23:15:00Z</dcterms:created>
  <dcterms:modified xsi:type="dcterms:W3CDTF">2025-07-31T11:20:00Z</dcterms:modified>
  <cp:category/>
</cp:coreProperties>
</file>